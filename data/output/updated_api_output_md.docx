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850392" cy="274320"/>
            <wp:docPr id="1" name="Picture 1"/>
            <wp:cNvGraphicFramePr>
              <a:graphicFrameLocks noChangeAspect="1"/>
            </wp:cNvGraphicFramePr>
            <a:graphic>
              <a:graphicData uri="http://schemas.openxmlformats.org/drawingml/2006/picture">
                <pic:pic>
                  <pic:nvPicPr>
                    <pic:cNvPr id="0" name="ipa.png"/>
                    <pic:cNvPicPr/>
                  </pic:nvPicPr>
                  <pic:blipFill>
                    <a:blip r:embed="rId9"/>
                    <a:stretch>
                      <a:fillRect/>
                    </a:stretch>
                  </pic:blipFill>
                  <pic:spPr>
                    <a:xfrm>
                      <a:off x="0" y="0"/>
                      <a:ext cx="850392" cy="274320"/>
                    </a:xfrm>
                    <a:prstGeom prst="rect"/>
                  </pic:spPr>
                </pic:pic>
              </a:graphicData>
            </a:graphic>
          </wp:inline>
        </w:drawing>
      </w:r>
    </w:p>
    <w:p>
      <w:pPr>
        <w:pStyle w:val="BodyText"/>
      </w:pPr>
    </w:p>
    <w:p>
      <w:pPr>
        <w:pStyle w:val="BodyText"/>
      </w:pPr>
      <w:r>
        <w:t>Informed Consent Template</w:t>
      </w:r>
    </w:p>
    <w:p>
      <w:pPr>
        <w:pStyle w:val="BodyText"/>
      </w:pPr>
    </w:p>
    <w:p>
      <w:pPr>
        <w:pStyle w:val="BodyText"/>
      </w:pPr>
      <w:r>
        <w:t>Title of the Research Study: Test intersection of machine learning and AI in classroom learning in Liberia and Sierra Leone.</w:t>
      </w:r>
    </w:p>
    <w:p>
      <w:pPr>
        <w:pStyle w:val="BodyText"/>
      </w:pPr>
    </w:p>
    <w:p>
      <w:pPr>
        <w:pStyle w:val="BodyText"/>
      </w:pPr>
      <w:r>
        <w:t>Principal Investigator(s): Wesley Kirui, Jane Doe PhD</w:t>
      </w:r>
    </w:p>
    <w:p>
      <w:pPr>
        <w:pStyle w:val="BodyText"/>
      </w:pPr>
    </w:p>
    <w:p>
      <w:pPr>
        <w:jc w:val="center"/>
      </w:pPr>
      <w:r>
        <w:t>________________________________________________________________________________</w:t>
      </w:r>
    </w:p>
    <w:p>
      <w:pPr>
        <w:pStyle w:val="BodyText"/>
      </w:pPr>
    </w:p>
    <w:p>
      <w:pPr>
        <w:pStyle w:val="Heading1"/>
      </w:pPr>
      <w:r>
        <w:t>General Study Information</w:t>
      </w:r>
    </w:p>
    <w:p>
      <w:pPr>
        <w:pStyle w:val="BodyText"/>
      </w:pPr>
    </w:p>
    <w:p>
      <w:pPr>
        <w:pStyle w:val="Heading2"/>
      </w:pPr>
      <w:r>
        <w:t>Introduction</w:t>
      </w:r>
    </w:p>
    <w:p>
      <w:pPr>
        <w:pStyle w:val="BodyText"/>
      </w:pPr>
    </w:p>
    <w:p>
      <w:pPr>
        <w:pStyle w:val="BodyText"/>
      </w:pPr>
      <w:r>
        <w:t>Hello, my name is . I am a researcher for Innovations for Poverty Action (IPA), a research and policy non-profit that finds and promotes effective solutions to global poverty and other problems.</w:t>
      </w:r>
    </w:p>
    <w:p>
      <w:pPr>
        <w:pStyle w:val="BodyText"/>
      </w:pPr>
    </w:p>
    <w:p>
      <w:pPr>
        <w:pStyle w:val="BodyText"/>
      </w:pPr>
      <w:r>
        <w:t>We are doing a research study on behalf of the World Bank.</w:t>
      </w:r>
    </w:p>
    <w:p>
      <w:pPr>
        <w:pStyle w:val="BodyText"/>
      </w:pPr>
    </w:p>
    <w:p>
      <w:pPr>
        <w:pStyle w:val="Heading2"/>
      </w:pPr>
      <w:r>
        <w:t>Why is this study being done?</w:t>
      </w:r>
    </w:p>
    <w:p>
      <w:pPr>
        <w:pStyle w:val="BodyText"/>
      </w:pPr>
    </w:p>
    <w:p>
      <w:pPr>
        <w:pStyle w:val="BodyText"/>
      </w:pPr>
      <w:r>
        <w:t>The purpose of this study is to understand how performance of school-going children is affected by the use of machine learning and AI in learning aids. We are inviting your child/you and your child to participate in this study because they are/is an elementary school student in Liberia.</w:t>
      </w:r>
    </w:p>
    <w:p>
      <w:pPr>
        <w:pStyle w:val="BodyText"/>
      </w:pPr>
    </w:p>
    <w:p>
      <w:pPr>
        <w:pStyle w:val="BodyText"/>
      </w:pPr>
      <w:r>
        <w:t>Please note that our primary focus is on research, aiming to understand how the use of AI tools can improve children's performance in school. This study is not intended to provide aid or services but rather to gather valuable insights into these areas.</w:t>
      </w:r>
    </w:p>
    <w:p>
      <w:pPr>
        <w:pStyle w:val="BodyText"/>
      </w:pPr>
    </w:p>
    <w:p>
      <w:pPr>
        <w:jc w:val="center"/>
      </w:pPr>
      <w:r>
        <w:t>________________________________________________________________________________</w:t>
      </w:r>
    </w:p>
    <w:p>
      <w:pPr>
        <w:pStyle w:val="BodyText"/>
      </w:pPr>
    </w:p>
    <w:p>
      <w:pPr>
        <w:pStyle w:val="Heading1"/>
      </w:pPr>
      <w:r>
        <w:t>Voluntary Participation</w:t>
      </w:r>
    </w:p>
    <w:p>
      <w:pPr>
        <w:pStyle w:val="BodyText"/>
      </w:pPr>
    </w:p>
    <w:p>
      <w:pPr>
        <w:pStyle w:val="Heading2"/>
      </w:pPr>
      <w:r>
        <w:t>Do I have to be in the study?</w:t>
      </w:r>
    </w:p>
    <w:p>
      <w:pPr>
        <w:pStyle w:val="BodyText"/>
      </w:pPr>
    </w:p>
    <w:p>
      <w:pPr>
        <w:pStyle w:val="BodyText"/>
      </w:pPr>
      <w:r>
        <w:t>You do not have to be in this study if you don't want to; it is completely voluntary. You will not be penalized in any way (or lose any benefits you currently receive) if you refuse to participate. During the interview, you can skip any question or stop participating at any time. After today, if you later decide you would like to withdraw your consent and stop participating in this study, you can do so by informing the research contact person listed at the end of this consent.</w:t>
      </w:r>
    </w:p>
    <w:p>
      <w:pPr>
        <w:pStyle w:val="BodyText"/>
      </w:pPr>
    </w:p>
    <w:p>
      <w:pPr>
        <w:jc w:val="center"/>
      </w:pPr>
      <w:r>
        <w:t>________________________________________________________________________________</w:t>
      </w:r>
    </w:p>
    <w:p>
      <w:pPr>
        <w:pStyle w:val="BodyText"/>
      </w:pPr>
    </w:p>
    <w:p>
      <w:pPr>
        <w:pStyle w:val="Heading2"/>
      </w:pPr>
      <w:r>
        <w:t>Research Procedures</w:t>
      </w:r>
    </w:p>
    <w:p>
      <w:pPr>
        <w:pStyle w:val="BodyText"/>
      </w:pPr>
    </w:p>
    <w:p>
      <w:pPr>
        <w:pStyle w:val="Heading3"/>
      </w:pPr>
      <w:r>
        <w:t>What is involved in this study?</w:t>
      </w:r>
    </w:p>
    <w:p>
      <w:pPr>
        <w:pStyle w:val="BodyText"/>
      </w:pPr>
    </w:p>
    <w:p>
      <w:pPr>
        <w:pStyle w:val="BodyText"/>
      </w:pPr>
      <w:r>
        <w:t>If you choose to participate in this study, we will ask you to complete a survey. This survey will take approximately 3 hours of your time. We will ask you questions about education information.</w:t>
      </w:r>
    </w:p>
    <w:p>
      <w:pPr>
        <w:pStyle w:val="BodyText"/>
      </w:pPr>
    </w:p>
    <w:p>
      <w:pPr>
        <w:pStyle w:val="Heading3"/>
      </w:pPr>
      <w:r>
        <w:t>If the study involves randomization or intervention:</w:t>
      </w:r>
    </w:p>
    <w:p>
      <w:pPr>
        <w:pStyle w:val="BodyText"/>
      </w:pPr>
    </w:p>
    <w:p>
      <w:pPr>
        <w:pStyle w:val="BodyText"/>
      </w:pPr>
      <w:r>
        <w:t>You also may be randomly assigned to one of three control groups for the study.</w:t>
      </w:r>
    </w:p>
    <w:p>
      <w:pPr>
        <w:pStyle w:val="BodyText"/>
      </w:pPr>
    </w:p>
    <w:p>
      <w:pPr>
        <w:pStyle w:val="BodyText"/>
      </w:pPr>
      <w:r>
        <w:t>Random assignment to different groups in this study will be conducted by a computer (or other automated system) this means that nobody (not you or anyone on the research team) can affect your chances of being assigned to any group.</w:t>
      </w:r>
    </w:p>
    <w:p>
      <w:pPr>
        <w:pStyle w:val="BodyText"/>
      </w:pPr>
    </w:p>
    <w:p>
      <w:pPr>
        <w:pStyle w:val="Heading3"/>
      </w:pPr>
      <w:r>
        <w:t>If the participant will be asked to participate in more than one procedure:</w:t>
      </w:r>
    </w:p>
    <w:p>
      <w:pPr>
        <w:pStyle w:val="BodyText"/>
      </w:pPr>
    </w:p>
    <w:p>
      <w:pPr>
        <w:pStyle w:val="BodyText"/>
      </w:pPr>
      <w:r>
        <w:t>You will also be asked to complete a follow-up survey, where we will ask you questions about education information.</w:t>
      </w:r>
    </w:p>
    <w:p>
      <w:pPr>
        <w:pStyle w:val="BodyText"/>
      </w:pPr>
    </w:p>
    <w:p>
      <w:pPr>
        <w:pStyle w:val="Heading3"/>
      </w:pPr>
      <w:r>
        <w:t>If the study will involve follow-up data collections:</w:t>
      </w:r>
    </w:p>
    <w:p>
      <w:pPr>
        <w:pStyle w:val="BodyText"/>
      </w:pPr>
    </w:p>
    <w:p>
      <w:pPr>
        <w:pStyle w:val="BodyText"/>
      </w:pPr>
      <w:r>
        <w:t>We also plan to return in the future for some follow-up surveys/interviews.</w:t>
      </w:r>
    </w:p>
    <w:p>
      <w:pPr>
        <w:pStyle w:val="BodyText"/>
      </w:pPr>
    </w:p>
    <w:p>
      <w:pPr>
        <w:jc w:val="center"/>
      </w:pPr>
      <w:r>
        <w:t>________________________________________________________________________________</w:t>
      </w:r>
    </w:p>
    <w:p>
      <w:pPr>
        <w:pStyle w:val="BodyText"/>
      </w:pPr>
    </w:p>
    <w:p>
      <w:pPr>
        <w:pStyle w:val="Heading2"/>
      </w:pPr>
      <w:r>
        <w:t>Other Procedures</w:t>
      </w:r>
    </w:p>
    <w:p>
      <w:pPr>
        <w:pStyle w:val="BodyText"/>
      </w:pPr>
    </w:p>
    <w:p>
      <w:pPr>
        <w:pStyle w:val="Heading3"/>
      </w:pPr>
      <w:r>
        <w:t>What else is involved in this study?</w:t>
      </w:r>
    </w:p>
    <w:p>
      <w:pPr>
        <w:pStyle w:val="BodyText"/>
      </w:pPr>
    </w:p>
    <w:p>
      <w:pPr>
        <w:pStyle w:val="BodyText"/>
      </w:pPr>
      <w:r>
        <w:t>Audio- or video- recorded:</w:t>
        <w:br/>
        <w:t>We would like to audio record today's survey to help us validate the quality of the data collected, for further analysis, etc.</w:t>
      </w:r>
    </w:p>
    <w:p>
      <w:pPr>
        <w:pStyle w:val="BodyText"/>
      </w:pPr>
    </w:p>
    <w:p>
      <w:pPr>
        <w:pStyle w:val="BodyText"/>
      </w:pPr>
      <w:r>
        <w:t>Collect GPS coordinates:</w:t>
        <w:br/>
        <w:t>We would also like to record the GPS location of this survey to help us validate that we are collecting data in the right place for resource mapping and allocation in the region.</w:t>
      </w:r>
    </w:p>
    <w:p>
      <w:pPr>
        <w:pStyle w:val="BodyText"/>
      </w:pPr>
    </w:p>
    <w:p>
      <w:pPr>
        <w:pStyle w:val="BodyText"/>
      </w:pPr>
      <w:r>
        <w:t>Photograph participants:</w:t>
        <w:br/>
        <w:t>We would also like to take photographs of participants in group discussions to be used for validating data from the field and presentations or publications about the study.</w:t>
      </w:r>
    </w:p>
    <w:p>
      <w:pPr>
        <w:pStyle w:val="BodyText"/>
      </w:pPr>
    </w:p>
    <w:p>
      <w:pPr>
        <w:pStyle w:val="BodyText"/>
      </w:pPr>
      <w:r>
        <w:t>Anthropometric measurements:</w:t>
        <w:br/>
        <w:t>We would also like to measure your height/weight, etc.</w:t>
      </w:r>
    </w:p>
    <w:p>
      <w:pPr>
        <w:pStyle w:val="BodyText"/>
      </w:pPr>
    </w:p>
    <w:p>
      <w:pPr>
        <w:pStyle w:val="BodyText"/>
      </w:pPr>
      <w:r>
        <w:t>Biospecimen collection:</w:t>
        <w:br/>
        <w:t>We also would like to collect/measure heart rate by putting an armband around your arm.</w:t>
      </w:r>
    </w:p>
    <w:p>
      <w:pPr>
        <w:pStyle w:val="BodyText"/>
      </w:pPr>
    </w:p>
    <w:p>
      <w:pPr>
        <w:pStyle w:val="BodyText"/>
      </w:pPr>
      <w:r>
        <w:t>These audio recordings, GPS data, and photos will be securely destroyed after 5 years once they are no longer needed.</w:t>
      </w:r>
    </w:p>
    <w:p>
      <w:pPr>
        <w:pStyle w:val="BodyText"/>
      </w:pPr>
    </w:p>
    <w:p>
      <w:pPr>
        <w:jc w:val="center"/>
      </w:pPr>
      <w:r>
        <w:t>________________________________________________________________________________</w:t>
      </w:r>
    </w:p>
    <w:p>
      <w:pPr>
        <w:pStyle w:val="BodyText"/>
      </w:pPr>
    </w:p>
    <w:p>
      <w:pPr>
        <w:pStyle w:val="Heading2"/>
      </w:pPr>
      <w:r>
        <w:t>Compensation</w:t>
      </w:r>
    </w:p>
    <w:p>
      <w:pPr>
        <w:pStyle w:val="BodyText"/>
      </w:pPr>
    </w:p>
    <w:p>
      <w:pPr>
        <w:pStyle w:val="BodyText"/>
      </w:pPr>
      <w:r>
        <w:t>Will I be paid or given anything to take part in this study?</w:t>
        <w:br/>
        <w:t>As a token of thanks for your participation, you will receive airtime worth $2 for completing this survey.</w:t>
      </w:r>
    </w:p>
    <w:p>
      <w:pPr>
        <w:pStyle w:val="BodyText"/>
      </w:pPr>
    </w:p>
    <w:p>
      <w:pPr>
        <w:jc w:val="center"/>
      </w:pPr>
      <w:r>
        <w:t>________________________________________________________________________________</w:t>
      </w:r>
    </w:p>
    <w:p>
      <w:pPr>
        <w:pStyle w:val="BodyText"/>
      </w:pPr>
    </w:p>
    <w:p>
      <w:pPr>
        <w:pStyle w:val="Heading2"/>
      </w:pPr>
      <w:r>
        <w:t>Benefits</w:t>
      </w:r>
    </w:p>
    <w:p>
      <w:pPr>
        <w:pStyle w:val="BodyText"/>
      </w:pPr>
    </w:p>
    <w:p>
      <w:pPr>
        <w:pStyle w:val="BodyText"/>
      </w:pPr>
      <w:r>
        <w:t>Are there benefits to taking part in this study?</w:t>
        <w:br/>
        <w:t>You might benefit from being in this study as parents might receive better coaching on how to prepare their kids for schools.</w:t>
      </w:r>
    </w:p>
    <w:p>
      <w:pPr>
        <w:pStyle w:val="BodyText"/>
      </w:pPr>
    </w:p>
    <w:p>
      <w:pPr>
        <w:jc w:val="center"/>
      </w:pPr>
      <w:r>
        <w:t>________________________________________________________________________________</w:t>
      </w:r>
    </w:p>
    <w:p>
      <w:pPr>
        <w:pStyle w:val="BodyText"/>
      </w:pPr>
    </w:p>
    <w:p>
      <w:pPr>
        <w:pStyle w:val="Heading2"/>
      </w:pPr>
      <w:r>
        <w:t>Risks</w:t>
      </w:r>
    </w:p>
    <w:p>
      <w:pPr>
        <w:pStyle w:val="BodyText"/>
      </w:pPr>
    </w:p>
    <w:p>
      <w:pPr>
        <w:pStyle w:val="BodyText"/>
      </w:pPr>
      <w:r>
        <w:t>Are there risks to taking part in this study?</w:t>
        <w:br/>
        <w:t>Some questions may touch on sensitive topics. If any question makes you uncomfortable and you prefer not to answer, you can skip it or stop the survey at any point.</w:t>
      </w:r>
    </w:p>
    <w:p>
      <w:pPr>
        <w:pStyle w:val="BodyText"/>
      </w:pPr>
    </w:p>
    <w:p>
      <w:pPr>
        <w:pStyle w:val="BodyText"/>
      </w:pPr>
      <w:r>
        <w:t>Participants might encounter physical discomforts such as none during biometric data collection.</w:t>
      </w:r>
    </w:p>
    <w:p>
      <w:pPr>
        <w:pStyle w:val="BodyText"/>
      </w:pPr>
    </w:p>
    <w:p>
      <w:pPr>
        <w:pStyle w:val="BodyText"/>
      </w:pPr>
      <w:r>
        <w:t>This study may involve risks that cannot be anticipated at this time. If we learn of anything that may affect your decision to participate, we will inform you as soon as possible so you can reconsider your continuing participation in the research.</w:t>
      </w:r>
    </w:p>
    <w:p>
      <w:pPr>
        <w:pStyle w:val="BodyText"/>
      </w:pPr>
    </w:p>
    <w:p>
      <w:pPr>
        <w:jc w:val="center"/>
      </w:pPr>
      <w:r>
        <w:t>________________________________________________________________________________</w:t>
      </w:r>
    </w:p>
    <w:p>
      <w:pPr>
        <w:pStyle w:val="BodyText"/>
      </w:pPr>
    </w:p>
    <w:p>
      <w:pPr>
        <w:pStyle w:val="Heading2"/>
      </w:pPr>
      <w:r>
        <w:t>Confidentiality</w:t>
      </w:r>
    </w:p>
    <w:p>
      <w:pPr>
        <w:pStyle w:val="BodyText"/>
      </w:pPr>
    </w:p>
    <w:p>
      <w:pPr>
        <w:pStyle w:val="BodyText"/>
      </w:pPr>
      <w:r>
        <w:t>We will use careful procedures to maintain the confidentiality of any information and/or responses collected during this research study.</w:t>
      </w:r>
    </w:p>
    <w:p>
      <w:pPr>
        <w:pStyle w:val="BodyText"/>
      </w:pPr>
    </w:p>
    <w:p>
      <w:pPr>
        <w:pStyle w:val="BodyText"/>
      </w:pPr>
      <w:r>
        <w:t>Who will see my information?</w:t>
        <w:br/>
        <w:t>The responses you provide will only be accessible to the research team and individuals from the IPA who oversee the research. Information that might identify you or your responses will only be disclosed to others outside this team of authorized researchers with your permission or as required by law.</w:t>
      </w:r>
    </w:p>
    <w:p>
      <w:pPr>
        <w:pStyle w:val="BodyText"/>
      </w:pPr>
    </w:p>
    <w:p>
      <w:pPr>
        <w:pStyle w:val="BodyText"/>
      </w:pPr>
      <w:r>
        <w:t>How will my data be kept safe?</w:t>
        <w:br/>
        <w:t>We will protect your confidentiality by ensuring all research data is collected and stored only on password-protected and encrypted devices in a manner consistent with all data security procedures.</w:t>
      </w:r>
    </w:p>
    <w:p>
      <w:pPr>
        <w:pStyle w:val="BodyText"/>
      </w:pPr>
    </w:p>
    <w:p>
      <w:pPr>
        <w:pStyle w:val="BodyText"/>
      </w:pPr>
      <w:r>
        <w:t>What happens after the study is done?</w:t>
        <w:br/>
        <w:t>Once we finish our study and no longer need your personal data, we will remove any details that could identify you. If we publish or present results of this study, we won't include anything that could reveal who you are.</w:t>
      </w:r>
    </w:p>
    <w:p>
      <w:pPr>
        <w:pStyle w:val="BodyText"/>
      </w:pPr>
    </w:p>
    <w:p>
      <w:pPr>
        <w:jc w:val="center"/>
      </w:pPr>
      <w:r>
        <w:t>________________________________________________________________________________</w:t>
      </w:r>
    </w:p>
    <w:p>
      <w:pPr>
        <w:pStyle w:val="BodyText"/>
      </w:pPr>
    </w:p>
    <w:p>
      <w:pPr>
        <w:pStyle w:val="Heading2"/>
      </w:pPr>
      <w:r>
        <w:t>Contact Information</w:t>
      </w:r>
    </w:p>
    <w:p>
      <w:pPr>
        <w:pStyle w:val="BodyText"/>
      </w:pPr>
    </w:p>
    <w:p>
      <w:pPr>
        <w:pStyle w:val="BodyText"/>
      </w:pPr>
      <w:r>
        <w:t>Who can I talk to with questions about this study?</w:t>
        <w:br/>
        <w:t>If you have any questions, comments, or concerns about this study, you can contact the research team using the information below:</w:t>
      </w:r>
    </w:p>
    <w:p>
      <w:pPr>
        <w:pStyle w:val="BodyText"/>
      </w:pPr>
    </w:p>
    <w:p>
      <w:pPr>
        <w:pStyle w:val="BodyText"/>
      </w:pPr>
      <w:r>
        <w:t>Wesley Kirui</w:t>
        <w:br/>
        <w:t>Title: Research Associate</w:t>
        <w:br/>
        <w:t>Phone: +34900834345</w:t>
      </w:r>
    </w:p>
    <w:p>
      <w:pPr>
        <w:pStyle w:val="BodyText"/>
      </w:pPr>
    </w:p>
    <w:p>
      <w:pPr>
        <w:jc w:val="center"/>
      </w:pPr>
      <w:r>
        <w:t>________________________________________________________________________________</w:t>
      </w:r>
    </w:p>
    <w:p>
      <w:pPr>
        <w:pStyle w:val="BodyText"/>
      </w:pPr>
    </w:p>
    <w:p>
      <w:pPr>
        <w:pStyle w:val="Heading2"/>
      </w:pPr>
      <w:r>
        <w:t>Questions</w:t>
      </w:r>
    </w:p>
    <w:p>
      <w:pPr>
        <w:pStyle w:val="BodyText"/>
      </w:pPr>
    </w:p>
    <w:p>
      <w:pPr>
        <w:pStyle w:val="Heading3"/>
      </w:pPr>
      <w:r>
        <w:t>If a person (e.g., enumerator) will conduct the consent process:</w:t>
      </w:r>
    </w:p>
    <w:p>
      <w:pPr>
        <w:pStyle w:val="BodyText"/>
      </w:pPr>
    </w:p>
    <w:p>
      <w:pPr>
        <w:pStyle w:val="BodyText"/>
      </w:pPr>
      <w:r>
        <w:t>Do you have any further questions? [Yes/No]</w:t>
      </w:r>
    </w:p>
    <w:p>
      <w:pPr>
        <w:pStyle w:val="BodyText"/>
      </w:pPr>
    </w:p>
    <w:p>
      <w:pPr>
        <w:pStyle w:val="BodyText"/>
      </w:pPr>
      <w:r>
        <w:t>If I have answered all your questions, do you agree to participate in this study?</w:t>
      </w:r>
    </w:p>
    <w:p>
      <w:pPr>
        <w:pStyle w:val="BodyText"/>
      </w:pPr>
    </w:p>
    <w:p>
      <w:pPr>
        <w:jc w:val="center"/>
      </w:pPr>
      <w:r>
        <w:t>________________________________________________________________________________</w:t>
      </w:r>
    </w:p>
    <w:p>
      <w:pPr>
        <w:pStyle w:val="BodyText"/>
      </w:pPr>
    </w:p>
    <w:p>
      <w:pPr>
        <w:pStyle w:val="Heading3"/>
      </w:pPr>
      <w:r>
        <w:t>If only obtaining verbal or electronic consent (e.g., an online checkbox):</w:t>
      </w:r>
    </w:p>
    <w:p>
      <w:pPr>
        <w:pStyle w:val="BodyText"/>
      </w:pPr>
    </w:p>
    <w:p>
      <w:pPr>
        <w:pStyle w:val="BodyText"/>
      </w:pPr>
      <w:r>
        <w:t>Do you agree to participate in this study?</w:t>
        <w:br/>
        <w:t>Yes___    No___</w:t>
        <w:br/>
        <w:t>Date____________________</w:t>
      </w:r>
    </w:p>
    <w:p>
      <w:pPr>
        <w:pStyle w:val="BodyText"/>
      </w:pPr>
    </w:p>
    <w:p>
      <w:pPr>
        <w:pStyle w:val="Heading3"/>
      </w:pPr>
      <w:r>
        <w:t>If obtaining a written signature:</w:t>
      </w:r>
    </w:p>
    <w:p>
      <w:pPr>
        <w:pStyle w:val="BodyText"/>
      </w:pPr>
    </w:p>
    <w:p>
      <w:pPr>
        <w:pStyle w:val="BodyText"/>
      </w:pPr>
      <w:r>
        <w:t>Participant Signature:</w:t>
        <w:br/>
        <w:t>_________________________    _________________</w:t>
        <w:br/>
        <w:t>Signature/Thumbprint         Date</w:t>
      </w:r>
    </w:p>
    <w:p>
      <w:pPr>
        <w:pStyle w:val="BodyText"/>
      </w:pPr>
    </w:p>
    <w:p>
      <w:pPr>
        <w:pStyle w:val="BodyText"/>
      </w:pPr>
      <w:r>
        <w:t>Signature of Individual Obtaining Consent:</w:t>
        <w:br/>
        <w:t>_________________________    _________________</w:t>
        <w:br/>
        <w:t>Printed Name of Individual Obtaining Consent</w:t>
        <w:br/>
        <w:t>_________________________    _________________</w:t>
        <w:br/>
        <w:t>Signature of Individual Obtaining Consent          Date</w:t>
      </w:r>
    </w:p>
    <w:p>
      <w:pPr>
        <w:pStyle w:val="BodyText"/>
      </w:pPr>
    </w:p>
    <w:p>
      <w:pPr>
        <w:jc w:val="center"/>
      </w:pPr>
      <w:r>
        <w:t>________________________________________________________________________________</w:t>
      </w:r>
    </w:p>
    <w:p>
      <w:pPr>
        <w:pStyle w:val="BodyText"/>
      </w:pPr>
    </w:p>
    <w:p>
      <w:pPr>
        <w:pStyle w:val="BodyText"/>
      </w:pPr>
      <w:r>
        <w:t>Do you agree to be contacted in the future for follow-up parts of this study?</w:t>
        <w:br/>
        <w:t>Yes___    No___</w:t>
      </w:r>
    </w:p>
    <w:p>
      <w:pPr>
        <w:pStyle w:val="BodyText"/>
      </w:pPr>
    </w:p>
    <w:p>
      <w:pPr>
        <w:pStyle w:val="BodyText"/>
      </w:pPr>
      <w:r>
        <w:t>Do you give permission for this survey to be audio-recorded/photographed?</w:t>
        <w:br/>
        <w:t>Yes___    No___</w:t>
      </w:r>
    </w:p>
    <w:p>
      <w:pPr>
        <w:pStyle w:val="BodyText"/>
      </w:pPr>
    </w:p>
    <w:p>
      <w:pPr>
        <w:pStyle w:val="BodyText"/>
      </w:pPr>
      <w:r>
        <w:t>Do you give permission for us to record the GPS location of this survey?</w:t>
        <w:br/>
        <w:t>Yes___    No___</w:t>
      </w:r>
    </w:p>
    <w:p>
      <w:pPr>
        <w:pStyle w:val="BodyText"/>
      </w:pPr>
    </w:p>
    <w:p>
      <w:pPr>
        <w:pStyle w:val="BodyText"/>
      </w:pPr>
      <w:r>
        <w:t>Do you give permission for us to share your contact information with other research teams so that they may invite you to participate in other studies?</w:t>
        <w:br/>
        <w:t>Yes___    No___</w:t>
      </w:r>
    </w:p>
    <w:p>
      <w:pPr>
        <w:pStyle w:val="BodyText"/>
      </w:pPr>
    </w:p>
    <w:p>
      <w:pPr>
        <w:jc w:val="center"/>
      </w:pPr>
      <w:r>
        <w:t>________________________________________________________________________________</w:t>
      </w:r>
    </w:p>
    <w:p>
      <w:pPr>
        <w:pStyle w:val="BodyText"/>
      </w:pPr>
    </w:p>
    <w:p>
      <w:pPr>
        <w:pStyle w:val="Heading3"/>
      </w:pPr>
      <w:r>
        <w:t>Other questions:</w:t>
      </w:r>
    </w:p>
    <w:p>
      <w:pPr>
        <w:pStyle w:val="BodyText"/>
      </w:pPr>
    </w:p>
    <w:p>
      <w:pPr>
        <w:pStyle w:val="BodyText"/>
      </w:pPr>
      <w:r>
        <w:t>Do you give permission for us to collect/measure heart rate?</w:t>
        <w:br/>
        <w:t>Yes___    No___</w:t>
      </w:r>
    </w:p>
    <w:p>
      <w:pPr>
        <w:pStyle w:val="BodyText"/>
      </w:pPr>
    </w:p>
    <w:p>
      <w:pPr>
        <w:pStyle w:val="BodyText"/>
      </w:pPr>
      <w:r>
        <w:t>Do you give permission for photos taken of you during this survey to be used publicly in presentations or publications about the study?</w:t>
        <w:br/>
        <w:t>Yes___    No___</w:t>
      </w:r>
    </w:p>
    <w:p>
      <w:pPr>
        <w:pStyle w:val="BodyText"/>
      </w:pPr>
    </w:p>
    <w:p>
      <w:pPr>
        <w:pStyle w:val="BodyText"/>
      </w:pPr>
      <w:r>
        <w:t>Do you wish to be contacted later about the results of this study?</w:t>
        <w:br/>
        <w:t>Yes___    No___</w:t>
      </w:r>
    </w:p>
    <w:p>
      <w:pPr>
        <w:pStyle w:val="BodyText"/>
      </w:pPr>
    </w:p>
    <w:p>
      <w:pPr>
        <w:jc w:val="center"/>
      </w:pPr>
      <w:r>
        <w:t>________________________________________________________________________________</w:t>
      </w:r>
    </w:p>
    <w:p>
      <w:pPr>
        <w:pStyle w:val="BodyText"/>
      </w:pPr>
    </w:p>
    <w:p>
      <w:pPr>
        <w:pStyle w:val="BodyText"/>
      </w:pPr>
      <w:r>
        <w:t>Consent to use or share your personal data for future research:</w:t>
        <w:br/>
        <w:t>We, the research team, may wish to use your identified data (meaning: research data linked to information that could be used to directly identify you, like your name or home address) for future research studies. We may also wish to share these data with other researchers.</w:t>
      </w:r>
    </w:p>
    <w:p>
      <w:pPr>
        <w:pStyle w:val="BodyText"/>
      </w:pPr>
    </w:p>
    <w:p>
      <w:pPr>
        <w:pStyle w:val="BodyText"/>
      </w:pPr>
      <w:r>
        <w:t>Future studies may be investigating similar topics as this project, or they may be about something completely different. We will not re-contact you for additional consent to use or share your identified data if you give permission here.</w:t>
      </w:r>
    </w:p>
    <w:p>
      <w:pPr>
        <w:pStyle w:val="BodyText"/>
      </w:pPr>
    </w:p>
    <w:p>
      <w:pPr>
        <w:pStyle w:val="BodyText"/>
      </w:pPr>
      <w:r>
        <w:t>You can contact us at any time to ask us to stop using your identified data. However, we will not be able to take it back from research projects that have already used it.</w:t>
      </w:r>
    </w:p>
    <w:p>
      <w:pPr>
        <w:pStyle w:val="BodyText"/>
      </w:pPr>
    </w:p>
    <w:p>
      <w:pPr>
        <w:pStyle w:val="BodyText"/>
      </w:pPr>
      <w:r>
        <w:t>Do you give permission for the research team to use or share your identified data for future research?</w:t>
        <w:br/>
        <w:t>Yes___    No___</w:t>
      </w:r>
    </w:p>
    <w:p>
      <w:pPr>
        <w:pStyle w:val="BodyText"/>
      </w:pPr>
    </w:p>
    <w:p>
      <w:pPr>
        <w:jc w:val="center"/>
      </w:pPr>
      <w:r>
        <w:t>________________________________________________________________________________</w:t>
      </w:r>
    </w:p>
    <w:p>
      <w:pPr>
        <w:pStyle w:val="BodyText"/>
      </w:pPr>
    </w:p>
    <w:p>
      <w:pPr>
        <w:pStyle w:val="Heading3"/>
      </w:pPr>
      <w:r>
        <w:t>Consent to share your contact information with other research teams:</w:t>
      </w:r>
    </w:p>
    <w:p>
      <w:pPr>
        <w:pStyle w:val="BodyText"/>
      </w:pPr>
    </w:p>
    <w:p>
      <w:pPr>
        <w:pStyle w:val="BodyText"/>
      </w:pPr>
      <w:r>
        <w:t>We would like to share your contact information with other research teams so that they may invite you to participate in other studies. This is optional you are free to decline if you are uncomfortable. Even if you say yes now, you are free to decline any future invitations to take part in other studies.</w:t>
      </w:r>
    </w:p>
    <w:p>
      <w:pPr>
        <w:pStyle w:val="BodyText"/>
      </w:pPr>
    </w:p>
    <w:p>
      <w:pPr>
        <w:pStyle w:val="BodyText"/>
      </w:pPr>
      <w:r>
        <w:t>Do you give permission for us to share your contact information with other research teams so that they may invite you to participate in other studies?</w:t>
        <w:br/>
        <w:t>Yes___    No___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